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sz w:val="24"/>
          <w:szCs w:val="24"/>
          <w:rtl w:val="0"/>
        </w:rPr>
        <w:t xml:space="preserve"> To implement Bezier curve for n control points. (Midpoint approach)</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Draw a Bezier curves and surfaces written in Bernstein basis form. The goal of interpolation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 to create a smooth curve that passes through an ordered group of points. When used in this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fashion, these points are called the control points.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midpoint approach Bezier curve can be constructed simply by taking the midpoints. In this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 midpoints of the line connecting four control points (A, B, C, D) are determined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BC, CD, DA). These midpoints are connected by line segment and their midpoints are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ABC and BCD are determined. Finally, these midpoints are connected by line segments and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its midpoint ABCD is determined as shown in the figure –</w:t>
      </w:r>
    </w:p>
    <w:p>
      <w:pPr>
        <w:rPr>
          <w:rFonts w:ascii="Times New Roman" w:hAnsi="Times New Roman" w:eastAsia="Times New Roman" w:cs="Times New Roman"/>
          <w:sz w:val="24"/>
          <w:szCs w:val="24"/>
        </w:rPr>
      </w:pPr>
      <w:r>
        <w:drawing>
          <wp:inline distT="0" distB="0" distL="0" distR="0">
            <wp:extent cx="2028825" cy="3476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2028825" cy="347662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Algorithm: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Get four control points say A(xa, ya), B(xb, yb), C(xc, yc), D(xd, yd).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Divide the curve represented by points A, B, C, and D in two sections.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 = (xa + xb)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 = (ya + yb)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xbc = (xb + xc)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ybc = (yb + yc)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xcd = (xc + xd)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ycd = (yc + yd)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xabc = (xab + xbc)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yabc = (yab + ybc)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xbcd = ( xbc + xcd)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ybcd = (ybc + ycd)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xabcd = (xabc + xbcd)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yabcd = (yabc + ybcd)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Repeat the step 2 for section A, AB, ABC, ABCD and section ABCD, BCD, CD, 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Repeat step 3 until we have sections so that they can be replaced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Repeat small sections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Stop.</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after="0" w:line="276" w:lineRule="auto"/>
        <w:rPr>
          <w:rFonts w:ascii="Arial" w:hAnsi="Arial" w:eastAsia="Arial" w:cs="Arial"/>
        </w:rPr>
      </w:pPr>
      <w:r>
        <w:rPr>
          <w:rFonts w:ascii="Arial" w:hAnsi="Arial" w:eastAsia="Arial" w:cs="Arial"/>
          <w:rtl w:val="0"/>
        </w:rPr>
        <w:t>#include&lt;stdio.h&gt;</w:t>
      </w:r>
    </w:p>
    <w:p>
      <w:pPr>
        <w:spacing w:after="0" w:line="276" w:lineRule="auto"/>
        <w:rPr>
          <w:rFonts w:ascii="Arial" w:hAnsi="Arial" w:eastAsia="Arial" w:cs="Arial"/>
        </w:rPr>
      </w:pPr>
      <w:r>
        <w:rPr>
          <w:rFonts w:ascii="Arial" w:hAnsi="Arial" w:eastAsia="Arial" w:cs="Arial"/>
          <w:rtl w:val="0"/>
        </w:rPr>
        <w:t>#include&lt;conio.h&gt;</w:t>
      </w:r>
    </w:p>
    <w:p>
      <w:pPr>
        <w:spacing w:after="0" w:line="276" w:lineRule="auto"/>
        <w:rPr>
          <w:rFonts w:ascii="Arial" w:hAnsi="Arial" w:eastAsia="Arial" w:cs="Arial"/>
        </w:rPr>
      </w:pPr>
      <w:r>
        <w:rPr>
          <w:rFonts w:ascii="Arial" w:hAnsi="Arial" w:eastAsia="Arial" w:cs="Arial"/>
          <w:rtl w:val="0"/>
        </w:rPr>
        <w:t>#include&lt;graphics.h&gt;</w:t>
      </w:r>
    </w:p>
    <w:p>
      <w:pPr>
        <w:spacing w:after="0" w:line="276" w:lineRule="auto"/>
        <w:rPr>
          <w:rFonts w:ascii="Arial" w:hAnsi="Arial" w:eastAsia="Arial" w:cs="Arial"/>
        </w:rPr>
      </w:pPr>
      <w:r>
        <w:rPr>
          <w:rFonts w:ascii="Arial" w:hAnsi="Arial" w:eastAsia="Arial" w:cs="Arial"/>
          <w:rtl w:val="0"/>
        </w:rPr>
        <w:t>#include&lt;math.h&gt;</w:t>
      </w:r>
    </w:p>
    <w:p>
      <w:pPr>
        <w:spacing w:after="0" w:line="276" w:lineRule="auto"/>
        <w:rPr>
          <w:rFonts w:ascii="Arial" w:hAnsi="Arial" w:eastAsia="Arial" w:cs="Arial"/>
        </w:rPr>
      </w:pPr>
      <w:r>
        <w:rPr>
          <w:rFonts w:ascii="Arial" w:hAnsi="Arial" w:eastAsia="Arial" w:cs="Arial"/>
          <w:rtl w:val="0"/>
        </w:rPr>
        <w:t>void main()</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r>
        <w:rPr>
          <w:rFonts w:ascii="Arial" w:hAnsi="Arial" w:eastAsia="Arial" w:cs="Arial"/>
          <w:rtl w:val="0"/>
        </w:rPr>
        <w:t xml:space="preserve">  int gd=DETECT,gm,i,x[4],y[4];</w:t>
      </w:r>
    </w:p>
    <w:p>
      <w:pPr>
        <w:spacing w:after="0" w:line="276" w:lineRule="auto"/>
        <w:rPr>
          <w:rFonts w:ascii="Arial" w:hAnsi="Arial" w:eastAsia="Arial" w:cs="Arial"/>
        </w:rPr>
      </w:pPr>
      <w:r>
        <w:rPr>
          <w:rFonts w:ascii="Arial" w:hAnsi="Arial" w:eastAsia="Arial" w:cs="Arial"/>
          <w:rtl w:val="0"/>
        </w:rPr>
        <w:t xml:space="preserve">  float px,py,u;</w:t>
      </w:r>
    </w:p>
    <w:p>
      <w:pPr>
        <w:spacing w:after="0" w:line="276" w:lineRule="auto"/>
        <w:rPr>
          <w:rFonts w:ascii="Arial" w:hAnsi="Arial" w:eastAsia="Arial" w:cs="Arial"/>
        </w:rPr>
      </w:pPr>
      <w:r>
        <w:rPr>
          <w:rFonts w:ascii="Arial" w:hAnsi="Arial" w:eastAsia="Arial" w:cs="Arial"/>
          <w:rtl w:val="0"/>
        </w:rPr>
        <w:t xml:space="preserve">  initgraph(&amp;gd,&amp;gm,"C:\\TURBOC3\\BGI");</w:t>
      </w:r>
    </w:p>
    <w:p>
      <w:pPr>
        <w:spacing w:after="0" w:line="276" w:lineRule="auto"/>
        <w:rPr>
          <w:rFonts w:ascii="Arial" w:hAnsi="Arial" w:eastAsia="Arial" w:cs="Arial"/>
        </w:rPr>
      </w:pPr>
      <w:r>
        <w:rPr>
          <w:rFonts w:ascii="Arial" w:hAnsi="Arial" w:eastAsia="Arial" w:cs="Arial"/>
          <w:rtl w:val="0"/>
        </w:rPr>
        <w:t xml:space="preserve">  for(i=0;i&lt;4;i++)</w:t>
      </w:r>
    </w:p>
    <w:p>
      <w:pPr>
        <w:spacing w:after="0" w:line="276" w:lineRule="auto"/>
        <w:rPr>
          <w:rFonts w:ascii="Arial" w:hAnsi="Arial" w:eastAsia="Arial" w:cs="Arial"/>
        </w:rPr>
      </w:pPr>
      <w:r>
        <w:rPr>
          <w:rFonts w:ascii="Arial" w:hAnsi="Arial" w:eastAsia="Arial" w:cs="Arial"/>
          <w:rtl w:val="0"/>
        </w:rPr>
        <w:t xml:space="preserve">  {</w:t>
      </w:r>
    </w:p>
    <w:p>
      <w:pPr>
        <w:spacing w:after="0" w:line="276" w:lineRule="auto"/>
        <w:rPr>
          <w:rFonts w:ascii="Arial" w:hAnsi="Arial" w:eastAsia="Arial" w:cs="Arial"/>
        </w:rPr>
      </w:pPr>
      <w:r>
        <w:rPr>
          <w:rFonts w:ascii="Arial" w:hAnsi="Arial" w:eastAsia="Arial" w:cs="Arial"/>
          <w:rtl w:val="0"/>
        </w:rPr>
        <w:t xml:space="preserve">  printf("Enter x and y co-ordinates:");</w:t>
      </w:r>
    </w:p>
    <w:p>
      <w:pPr>
        <w:spacing w:after="0" w:line="276" w:lineRule="auto"/>
        <w:rPr>
          <w:rFonts w:ascii="Arial" w:hAnsi="Arial" w:eastAsia="Arial" w:cs="Arial"/>
        </w:rPr>
      </w:pPr>
      <w:r>
        <w:rPr>
          <w:rFonts w:ascii="Arial" w:hAnsi="Arial" w:eastAsia="Arial" w:cs="Arial"/>
          <w:rtl w:val="0"/>
        </w:rPr>
        <w:t xml:space="preserve">  scanf("%d%d",&amp;x[i],&amp;y[i]);</w:t>
      </w:r>
    </w:p>
    <w:p>
      <w:pPr>
        <w:spacing w:after="0" w:line="276" w:lineRule="auto"/>
        <w:rPr>
          <w:rFonts w:ascii="Arial" w:hAnsi="Arial" w:eastAsia="Arial" w:cs="Arial"/>
        </w:rPr>
      </w:pPr>
      <w:r>
        <w:rPr>
          <w:rFonts w:ascii="Arial" w:hAnsi="Arial" w:eastAsia="Arial" w:cs="Arial"/>
          <w:rtl w:val="0"/>
        </w:rPr>
        <w:t xml:space="preserve">  putpixel(x[i],y[i],RED);</w:t>
      </w:r>
    </w:p>
    <w:p>
      <w:pPr>
        <w:spacing w:after="0" w:line="276" w:lineRule="auto"/>
        <w:rPr>
          <w:rFonts w:ascii="Arial" w:hAnsi="Arial" w:eastAsia="Arial" w:cs="Arial"/>
        </w:rPr>
      </w:pPr>
      <w:r>
        <w:rPr>
          <w:rFonts w:ascii="Arial" w:hAnsi="Arial" w:eastAsia="Arial" w:cs="Arial"/>
          <w:rtl w:val="0"/>
        </w:rPr>
        <w:t xml:space="preserve">  }</w:t>
      </w:r>
    </w:p>
    <w:p>
      <w:pPr>
        <w:spacing w:after="0" w:line="276" w:lineRule="auto"/>
        <w:rPr>
          <w:rFonts w:ascii="Arial" w:hAnsi="Arial" w:eastAsia="Arial" w:cs="Arial"/>
        </w:rPr>
      </w:pPr>
      <w:r>
        <w:rPr>
          <w:rFonts w:ascii="Arial" w:hAnsi="Arial" w:eastAsia="Arial" w:cs="Arial"/>
          <w:rtl w:val="0"/>
        </w:rPr>
        <w:t xml:space="preserve">  line(x[0],y[0],x[1],y[1]);</w:t>
      </w:r>
    </w:p>
    <w:p>
      <w:pPr>
        <w:spacing w:after="0" w:line="276" w:lineRule="auto"/>
        <w:rPr>
          <w:rFonts w:ascii="Arial" w:hAnsi="Arial" w:eastAsia="Arial" w:cs="Arial"/>
        </w:rPr>
      </w:pPr>
      <w:r>
        <w:rPr>
          <w:rFonts w:ascii="Arial" w:hAnsi="Arial" w:eastAsia="Arial" w:cs="Arial"/>
          <w:rtl w:val="0"/>
        </w:rPr>
        <w:t xml:space="preserve">  line(x[1],y[1],x[2],y[2]);</w:t>
      </w:r>
    </w:p>
    <w:p>
      <w:pPr>
        <w:spacing w:after="0" w:line="276" w:lineRule="auto"/>
        <w:rPr>
          <w:rFonts w:ascii="Arial" w:hAnsi="Arial" w:eastAsia="Arial" w:cs="Arial"/>
        </w:rPr>
      </w:pPr>
      <w:r>
        <w:rPr>
          <w:rFonts w:ascii="Arial" w:hAnsi="Arial" w:eastAsia="Arial" w:cs="Arial"/>
          <w:rtl w:val="0"/>
        </w:rPr>
        <w:t xml:space="preserve">  line(x[2],y[2],x[3],y[3]);</w:t>
      </w:r>
    </w:p>
    <w:p>
      <w:pPr>
        <w:spacing w:after="0" w:line="276" w:lineRule="auto"/>
        <w:rPr>
          <w:rFonts w:ascii="Arial" w:hAnsi="Arial" w:eastAsia="Arial" w:cs="Arial"/>
        </w:rPr>
      </w:pPr>
      <w:r>
        <w:rPr>
          <w:rFonts w:ascii="Arial" w:hAnsi="Arial" w:eastAsia="Arial" w:cs="Arial"/>
          <w:rtl w:val="0"/>
        </w:rPr>
        <w:t xml:space="preserve">  for(u=0;u&lt;=1.0;u=u+0.001)</w:t>
      </w:r>
    </w:p>
    <w:p>
      <w:pPr>
        <w:spacing w:after="0" w:line="276" w:lineRule="auto"/>
        <w:rPr>
          <w:rFonts w:ascii="Arial" w:hAnsi="Arial" w:eastAsia="Arial" w:cs="Arial"/>
        </w:rPr>
      </w:pPr>
      <w:r>
        <w:rPr>
          <w:rFonts w:ascii="Arial" w:hAnsi="Arial" w:eastAsia="Arial" w:cs="Arial"/>
          <w:rtl w:val="0"/>
        </w:rPr>
        <w:t xml:space="preserve">  {</w:t>
      </w:r>
    </w:p>
    <w:p>
      <w:pPr>
        <w:spacing w:after="0" w:line="276" w:lineRule="auto"/>
        <w:rPr>
          <w:rFonts w:ascii="Arial" w:hAnsi="Arial" w:eastAsia="Arial" w:cs="Arial"/>
        </w:rPr>
      </w:pPr>
      <w:r>
        <w:rPr>
          <w:rFonts w:ascii="Arial" w:hAnsi="Arial" w:eastAsia="Arial" w:cs="Arial"/>
          <w:rtl w:val="0"/>
        </w:rPr>
        <w:t xml:space="preserve">  px=x[0]*pow(1-u,3)+x[1]*pow(1-u,2)*3*u+x[2]*3*pow(u,2)*(1-u)+x[3]*pow(u,3);</w:t>
      </w:r>
    </w:p>
    <w:p>
      <w:pPr>
        <w:spacing w:after="0" w:line="276" w:lineRule="auto"/>
        <w:rPr>
          <w:rFonts w:ascii="Arial" w:hAnsi="Arial" w:eastAsia="Arial" w:cs="Arial"/>
        </w:rPr>
      </w:pPr>
      <w:r>
        <w:rPr>
          <w:rFonts w:ascii="Arial" w:hAnsi="Arial" w:eastAsia="Arial" w:cs="Arial"/>
          <w:rtl w:val="0"/>
        </w:rPr>
        <w:t xml:space="preserve">  py=y[0]*pow(1-u,3)+y[1]*pow(1-u,2)*3*u+y[2]*3*pow(u,2)*(1-u)+y[3]*pow(u,3);</w:t>
      </w:r>
    </w:p>
    <w:p>
      <w:pPr>
        <w:spacing w:after="0" w:line="276" w:lineRule="auto"/>
        <w:rPr>
          <w:rFonts w:ascii="Arial" w:hAnsi="Arial" w:eastAsia="Arial" w:cs="Arial"/>
        </w:rPr>
      </w:pPr>
      <w:r>
        <w:rPr>
          <w:rFonts w:ascii="Arial" w:hAnsi="Arial" w:eastAsia="Arial" w:cs="Arial"/>
          <w:rtl w:val="0"/>
        </w:rPr>
        <w:t xml:space="preserve">  putpixel(px,py,18);</w:t>
      </w:r>
    </w:p>
    <w:p>
      <w:pPr>
        <w:spacing w:after="0" w:line="276" w:lineRule="auto"/>
        <w:rPr>
          <w:rFonts w:ascii="Arial" w:hAnsi="Arial" w:eastAsia="Arial" w:cs="Arial"/>
        </w:rPr>
      </w:pPr>
      <w:r>
        <w:rPr>
          <w:rFonts w:ascii="Arial" w:hAnsi="Arial" w:eastAsia="Arial" w:cs="Arial"/>
          <w:rtl w:val="0"/>
        </w:rPr>
        <w:t xml:space="preserve">  }</w:t>
      </w:r>
    </w:p>
    <w:p>
      <w:pPr>
        <w:spacing w:after="0" w:line="276" w:lineRule="auto"/>
        <w:rPr>
          <w:rFonts w:ascii="Arial" w:hAnsi="Arial" w:eastAsia="Arial" w:cs="Arial"/>
        </w:rPr>
      </w:pPr>
      <w:r>
        <w:rPr>
          <w:rFonts w:ascii="Arial" w:hAnsi="Arial" w:eastAsia="Arial" w:cs="Arial"/>
          <w:rtl w:val="0"/>
        </w:rPr>
        <w:t xml:space="preserve">  getch();</w:t>
      </w:r>
    </w:p>
    <w:p>
      <w:pPr>
        <w:spacing w:after="0" w:line="276" w:lineRule="auto"/>
        <w:rPr>
          <w:rFonts w:ascii="Arial" w:hAnsi="Arial" w:eastAsia="Arial" w:cs="Arial"/>
        </w:rPr>
      </w:pPr>
      <w:r>
        <w:rPr>
          <w:rFonts w:ascii="Arial" w:hAnsi="Arial" w:eastAsia="Arial" w:cs="Arial"/>
          <w:rtl w:val="0"/>
        </w:rPr>
        <w:t xml:space="preserve">  closegraph();</w:t>
      </w:r>
    </w:p>
    <w:p>
      <w:pPr>
        <w:spacing w:after="0" w:line="276" w:lineRule="auto"/>
        <w:rPr>
          <w:rFonts w:ascii="Arial" w:hAnsi="Arial" w:eastAsia="Arial" w:cs="Arial"/>
        </w:rPr>
      </w:pPr>
      <w:r>
        <w:rPr>
          <w:rFonts w:ascii="Arial" w:hAnsi="Arial" w:eastAsia="Arial" w:cs="Arial"/>
          <w:rtl w:val="0"/>
        </w:rPr>
        <w:t xml:space="preserve"> }</w:t>
      </w:r>
    </w:p>
    <w:p>
      <w:pPr>
        <w:spacing w:after="0" w:line="276" w:lineRule="auto"/>
        <w:rPr>
          <w:rFonts w:ascii="Arial" w:hAnsi="Arial" w:eastAsia="Arial" w:cs="Arial"/>
        </w:rPr>
      </w:pPr>
    </w:p>
    <w:p>
      <w:pPr>
        <w:spacing w:after="0" w:line="276" w:lineRule="auto"/>
        <w:rPr>
          <w:rFonts w:ascii="Arial" w:hAnsi="Arial" w:eastAsia="Arial" w:cs="Arial"/>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rPr>
          <w:rFonts w:ascii="Times New Roman" w:hAnsi="Times New Roman" w:eastAsia="Times New Roman" w:cs="Times New Roman"/>
          <w:sz w:val="24"/>
          <w:szCs w:val="24"/>
        </w:rPr>
      </w:pPr>
      <w:r>
        <w:rPr>
          <w:rFonts w:ascii="Arial" w:hAnsi="Arial" w:eastAsia="Arial" w:cs="Arial"/>
        </w:rPr>
        <w:drawing>
          <wp:inline distT="114300" distB="114300" distL="114300" distR="114300">
            <wp:extent cx="5730875"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5731200" cy="32258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 xml:space="preserve">– Comment 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Difference from arc and line: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 line is a straight path between two points.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An arc is a curved path, usually a segment of a circle or ellipse.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Lines have no curvature, while arcs do.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Lines are defined by endpoints, while arcs are defined by center, radius, start angle, and end angle.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Importance of control point:</w:t>
      </w:r>
    </w:p>
    <w:p>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Control points are crucial for shaping and controlling curves and surfaces in computer graphics, allowing for precise adjustments and smooth designs.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Applications</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used for smooth and precise curve design in graphic design, font creation, animation, 3D modeling, robotics path planning, aerospace, automotive design, gaming, and CNC manufacturing.</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5806E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2023-10-13T10:37:24Z</dcterms:created>
  <dc:creator>admin</dc:creator>
  <cp:lastModifiedBy>admin</cp:lastModifiedBy>
  <dcterms:modified xsi:type="dcterms:W3CDTF">2023-10-13T10:37:41Z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F9FFABC1FB8E4B04AF45AD12F5802AA2_13</vt:lpwstr>
  </property>
</Properties>
</file>